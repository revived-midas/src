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D39EB" w:rsidRPr="00222C43" w14:paraId="542E0277" w14:textId="77777777">
        <w:trPr>
          <w:trHeight w:val="576"/>
        </w:trPr>
        <w:tc>
          <w:tcPr>
            <w:tcW w:w="9576" w:type="dxa"/>
            <w:vAlign w:val="bottom"/>
          </w:tcPr>
          <w:p w14:paraId="05DB969F" w14:textId="77777777" w:rsidR="002D39EB" w:rsidRPr="00222C43" w:rsidRDefault="002D39EB">
            <w:pPr>
              <w:rPr>
                <w:rFonts w:ascii="Arial MT" w:hAnsi="Arial MT"/>
              </w:rPr>
            </w:pPr>
          </w:p>
        </w:tc>
      </w:tr>
    </w:tbl>
    <w:p w14:paraId="04216B9F" w14:textId="77777777" w:rsidR="002D39EB" w:rsidRPr="00222C43" w:rsidRDefault="002D39EB">
      <w:pPr>
        <w:rPr>
          <w:rFonts w:ascii="Arial MT" w:hAnsi="Arial MT"/>
        </w:rPr>
      </w:pPr>
    </w:p>
    <w:tbl>
      <w:tblPr>
        <w:tblW w:w="5000" w:type="pct"/>
        <w:jc w:val="center"/>
        <w:tblBorders>
          <w:bottom w:val="dashed" w:sz="6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66"/>
        <w:gridCol w:w="4694"/>
      </w:tblGrid>
      <w:tr w:rsidR="002D39EB" w:rsidRPr="00222C43" w14:paraId="410CD328" w14:textId="77777777">
        <w:trPr>
          <w:trHeight w:val="1800"/>
          <w:jc w:val="center"/>
        </w:trPr>
        <w:tc>
          <w:tcPr>
            <w:tcW w:w="4737" w:type="dxa"/>
            <w:tcMar>
              <w:left w:w="0" w:type="dxa"/>
              <w:right w:w="0" w:type="dxa"/>
            </w:tcMar>
            <w:vAlign w:val="bottom"/>
          </w:tcPr>
          <w:p w14:paraId="112A64D1" w14:textId="77777777" w:rsidR="002D39EB" w:rsidRPr="00222C43" w:rsidRDefault="002D39EB">
            <w:pPr>
              <w:spacing w:after="0" w:line="240" w:lineRule="auto"/>
              <w:rPr>
                <w:rFonts w:ascii="Arial MT" w:hAnsi="Arial MT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"/>
              <w:gridCol w:w="4427"/>
            </w:tblGrid>
            <w:tr w:rsidR="002D39EB" w:rsidRPr="00222C43" w14:paraId="2D7DEEF1" w14:textId="77777777">
              <w:trPr>
                <w:trHeight w:val="1080"/>
              </w:trPr>
              <w:tc>
                <w:tcPr>
                  <w:tcW w:w="238" w:type="dxa"/>
                </w:tcPr>
                <w:p w14:paraId="226A664B" w14:textId="77777777" w:rsidR="002D39EB" w:rsidRPr="00222C43" w:rsidRDefault="002D39EB">
                  <w:pPr>
                    <w:pStyle w:val="RecipientAddress"/>
                    <w:spacing w:after="0" w:line="240" w:lineRule="auto"/>
                    <w:rPr>
                      <w:rFonts w:ascii="Arial MT" w:hAnsi="Arial MT"/>
                    </w:rPr>
                  </w:pPr>
                </w:p>
              </w:tc>
              <w:tc>
                <w:tcPr>
                  <w:tcW w:w="4484" w:type="dxa"/>
                </w:tcPr>
                <w:p w14:paraId="66E2FFD8" w14:textId="77777777" w:rsidR="002D39EB" w:rsidRPr="00222C43" w:rsidRDefault="002D39EB">
                  <w:pPr>
                    <w:pStyle w:val="RecipientName"/>
                    <w:spacing w:after="0" w:line="240" w:lineRule="auto"/>
                    <w:rPr>
                      <w:rFonts w:ascii="Arial MT" w:hAnsi="Arial MT"/>
                    </w:rPr>
                  </w:pPr>
                </w:p>
              </w:tc>
            </w:tr>
            <w:tr w:rsidR="002D39EB" w:rsidRPr="00222C43" w14:paraId="1F4E3A5F" w14:textId="77777777">
              <w:tc>
                <w:tcPr>
                  <w:tcW w:w="238" w:type="dxa"/>
                </w:tcPr>
                <w:p w14:paraId="5344557D" w14:textId="77777777" w:rsidR="002D39EB" w:rsidRPr="00222C43" w:rsidRDefault="00000000">
                  <w:pPr>
                    <w:pStyle w:val="NoSpacing"/>
                    <w:rPr>
                      <w:rFonts w:ascii="Arial MT" w:hAnsi="Arial MT"/>
                      <w:color w:val="9FB8CD" w:themeColor="accent2"/>
                      <w:sz w:val="36"/>
                      <w:szCs w:val="36"/>
                    </w:rPr>
                  </w:pPr>
                  <w:r w:rsidRPr="00222C43">
                    <w:rPr>
                      <w:rFonts w:ascii="Arial MT" w:hAnsi="Arial MT"/>
                      <w:color w:val="9FB8CD" w:themeColor="accent2"/>
                      <w:sz w:val="36"/>
                      <w:szCs w:val="36"/>
                    </w:rPr>
                    <w:sym w:font="Wingdings 3" w:char="F07D"/>
                  </w:r>
                </w:p>
              </w:tc>
              <w:tc>
                <w:tcPr>
                  <w:tcW w:w="4484" w:type="dxa"/>
                </w:tcPr>
                <w:p w14:paraId="294D8E06" w14:textId="68751DE9" w:rsidR="002D39EB" w:rsidRPr="00222C43" w:rsidRDefault="00222C43" w:rsidP="00222C43">
                  <w:pPr>
                    <w:pStyle w:val="RecipientName"/>
                    <w:spacing w:after="0" w:line="240" w:lineRule="auto"/>
                    <w:rPr>
                      <w:rFonts w:ascii="Arial MT" w:hAnsi="Arial MT"/>
                      <w:color w:val="727CA3" w:themeColor="accent1"/>
                    </w:rPr>
                  </w:pPr>
                  <w:r w:rsidRPr="00222C43">
                    <w:rPr>
                      <w:rFonts w:ascii="Arial MT" w:hAnsi="Arial MT"/>
                      <w:color w:val="727CA3" w:themeColor="accent1"/>
                    </w:rPr>
                    <w:t xml:space="preserve">Senior </w:t>
                  </w:r>
                  <w:r w:rsidRPr="00222C43">
                    <w:rPr>
                      <w:rFonts w:ascii="Arial MT" w:hAnsi="Arial MT"/>
                      <w:color w:val="727CA3" w:themeColor="accent1"/>
                    </w:rPr>
                    <w:t>B</w:t>
                  </w:r>
                  <w:r w:rsidRPr="00222C43">
                    <w:rPr>
                      <w:rFonts w:ascii="Arial MT" w:hAnsi="Arial MT"/>
                      <w:color w:val="727CA3" w:themeColor="accent1"/>
                    </w:rPr>
                    <w:t>ackend Developer</w:t>
                  </w:r>
                </w:p>
              </w:tc>
            </w:tr>
          </w:tbl>
          <w:p w14:paraId="17221F36" w14:textId="77777777" w:rsidR="002D39EB" w:rsidRPr="00222C43" w:rsidRDefault="002D39EB">
            <w:pPr>
              <w:pStyle w:val="RecipientAddress"/>
              <w:spacing w:after="0" w:line="240" w:lineRule="auto"/>
              <w:rPr>
                <w:rFonts w:ascii="Arial MT" w:hAnsi="Arial MT"/>
              </w:rPr>
            </w:pPr>
          </w:p>
        </w:tc>
        <w:tc>
          <w:tcPr>
            <w:tcW w:w="4738" w:type="dxa"/>
          </w:tcPr>
          <w:sdt>
            <w:sdtPr>
              <w:rPr>
                <w:rFonts w:ascii="Arial MT" w:hAnsi="Arial MT"/>
              </w:rPr>
              <w:id w:val="132277233"/>
              <w:placeholder>
                <w:docPart w:val="19538C941D1D4AA4B23F11908309425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13142626" w14:textId="0B1FA339" w:rsidR="002D39EB" w:rsidRPr="00222C43" w:rsidRDefault="00222C43">
                <w:pPr>
                  <w:pStyle w:val="SenderName"/>
                  <w:spacing w:after="0" w:line="240" w:lineRule="auto"/>
                  <w:rPr>
                    <w:rFonts w:ascii="Arial MT" w:hAnsi="Arial MT"/>
                  </w:rPr>
                </w:pPr>
                <w:r w:rsidRPr="00222C43">
                  <w:rPr>
                    <w:rFonts w:ascii="Arial MT" w:hAnsi="Arial MT"/>
                  </w:rPr>
                  <w:t>Tsuyoshi Araki</w:t>
                </w:r>
              </w:p>
            </w:sdtContent>
          </w:sdt>
          <w:p w14:paraId="070836E1" w14:textId="31616B28" w:rsidR="002D39EB" w:rsidRPr="00222C43" w:rsidRDefault="00222C43">
            <w:pPr>
              <w:pStyle w:val="SenderAddress"/>
              <w:spacing w:after="0" w:line="240" w:lineRule="auto"/>
              <w:rPr>
                <w:rFonts w:ascii="Arial MT" w:hAnsi="Arial MT"/>
              </w:rPr>
            </w:pPr>
            <w:r w:rsidRPr="00222C43">
              <w:rPr>
                <w:rFonts w:ascii="Arial MT" w:hAnsi="Arial MT"/>
              </w:rPr>
              <w:t xml:space="preserve">7-12 </w:t>
            </w:r>
            <w:proofErr w:type="spellStart"/>
            <w:r w:rsidRPr="00222C43">
              <w:rPr>
                <w:rFonts w:ascii="Arial MT" w:hAnsi="Arial MT"/>
              </w:rPr>
              <w:t>Fujimicho</w:t>
            </w:r>
            <w:proofErr w:type="spellEnd"/>
            <w:r w:rsidRPr="00222C43">
              <w:rPr>
                <w:rFonts w:ascii="Arial MT" w:hAnsi="Arial MT"/>
              </w:rPr>
              <w:t>, Naka, Nagoya, Aichi, Japan</w:t>
            </w:r>
          </w:p>
          <w:p w14:paraId="66FAB00B" w14:textId="77777777" w:rsidR="002D39EB" w:rsidRPr="00222C43" w:rsidRDefault="00222C43">
            <w:pPr>
              <w:pStyle w:val="SenderAddress"/>
              <w:spacing w:after="0" w:line="240" w:lineRule="auto"/>
              <w:rPr>
                <w:rFonts w:ascii="Arial MT" w:hAnsi="Arial MT"/>
              </w:rPr>
            </w:pPr>
            <w:r w:rsidRPr="00222C43">
              <w:rPr>
                <w:rFonts w:ascii="Arial MT" w:hAnsi="Arial MT"/>
              </w:rPr>
              <w:t>+1 281 215 3050</w:t>
            </w:r>
          </w:p>
          <w:p w14:paraId="612E1C9E" w14:textId="41A158BA" w:rsidR="00222C43" w:rsidRPr="00222C43" w:rsidRDefault="00222C43">
            <w:pPr>
              <w:pStyle w:val="SenderAddress"/>
              <w:spacing w:after="0" w:line="240" w:lineRule="auto"/>
              <w:rPr>
                <w:rFonts w:ascii="Arial MT" w:hAnsi="Arial MT"/>
              </w:rPr>
            </w:pPr>
            <w:r w:rsidRPr="00222C43">
              <w:rPr>
                <w:rFonts w:ascii="Arial MT" w:hAnsi="Arial MT"/>
              </w:rPr>
              <w:t>old.hickory2341@gmail.com</w:t>
            </w:r>
          </w:p>
        </w:tc>
      </w:tr>
    </w:tbl>
    <w:p w14:paraId="1E5E28ED" w14:textId="77777777" w:rsidR="00222C43" w:rsidRPr="00222C43" w:rsidRDefault="00222C43" w:rsidP="00222C43">
      <w:pPr>
        <w:rPr>
          <w:rFonts w:ascii="Arial MT" w:hAnsi="Arial MT"/>
        </w:rPr>
      </w:pPr>
    </w:p>
    <w:p w14:paraId="06E892FA" w14:textId="23556706" w:rsidR="00222C43" w:rsidRPr="00222C43" w:rsidRDefault="00222C43" w:rsidP="00222C43">
      <w:pPr>
        <w:rPr>
          <w:rFonts w:ascii="Arial MT" w:hAnsi="Arial MT"/>
        </w:rPr>
      </w:pPr>
      <w:r w:rsidRPr="00222C43">
        <w:rPr>
          <w:rFonts w:ascii="Arial MT" w:hAnsi="Arial MT"/>
        </w:rPr>
        <w:t>Dear Hiring Manager,</w:t>
      </w:r>
    </w:p>
    <w:p w14:paraId="5900E828" w14:textId="77777777" w:rsidR="00222C43" w:rsidRPr="00222C43" w:rsidRDefault="00222C43" w:rsidP="00222C43">
      <w:pPr>
        <w:rPr>
          <w:rFonts w:ascii="Arial MT" w:hAnsi="Arial MT"/>
        </w:rPr>
      </w:pPr>
    </w:p>
    <w:p w14:paraId="7BB027C3" w14:textId="1D54CB1D" w:rsidR="00222C43" w:rsidRPr="00222C43" w:rsidRDefault="00222C43" w:rsidP="00222C43">
      <w:pPr>
        <w:rPr>
          <w:rFonts w:ascii="Arial MT" w:hAnsi="Arial MT"/>
        </w:rPr>
      </w:pPr>
      <w:r w:rsidRPr="00222C43">
        <w:rPr>
          <w:rFonts w:ascii="Arial MT" w:hAnsi="Arial MT"/>
        </w:rPr>
        <w:t>I am excited to apply for the job position at your company. As an experienced back-end &amp; blockchain developer with over 9+ years of industry experience, I believe that my technical skills and expertise will enable me to excel in this role.</w:t>
      </w:r>
    </w:p>
    <w:p w14:paraId="2FF264CB" w14:textId="77777777" w:rsidR="00222C43" w:rsidRPr="00222C43" w:rsidRDefault="00222C43" w:rsidP="00222C43">
      <w:pPr>
        <w:rPr>
          <w:rFonts w:ascii="Arial MT" w:hAnsi="Arial MT"/>
        </w:rPr>
      </w:pPr>
      <w:r w:rsidRPr="00222C43">
        <w:rPr>
          <w:rFonts w:ascii="Arial MT" w:hAnsi="Arial MT"/>
        </w:rPr>
        <w:t>My focus on loyalty is something that sets me apart from others. It is a trait that I take great pride in, and it translates into my commitment to working on company projects. I am confident that my dedication and loyalty will be valuable assets to your team.</w:t>
      </w:r>
    </w:p>
    <w:p w14:paraId="01118A74" w14:textId="77777777" w:rsidR="00222C43" w:rsidRPr="00222C43" w:rsidRDefault="00222C43" w:rsidP="00222C43">
      <w:pPr>
        <w:rPr>
          <w:rFonts w:ascii="Arial MT" w:hAnsi="Arial MT"/>
        </w:rPr>
      </w:pPr>
      <w:r w:rsidRPr="00222C43">
        <w:rPr>
          <w:rFonts w:ascii="Arial MT" w:hAnsi="Arial MT"/>
        </w:rPr>
        <w:t>As a highly effective communicator, I thrive in collaborative environments. I enjoy working with colleagues to ensure that project goals are met, and that client expectations are exceeded. Additionally, I am always eager to learn and stay up-to-date with the latest developments in both web development and blockchain technology. This ensures that I deliver high-quality work that meets the needs of clients.</w:t>
      </w:r>
    </w:p>
    <w:p w14:paraId="18F93B4A" w14:textId="77777777" w:rsidR="00222C43" w:rsidRPr="00222C43" w:rsidRDefault="00222C43" w:rsidP="00222C43">
      <w:pPr>
        <w:rPr>
          <w:rFonts w:ascii="Arial MT" w:hAnsi="Arial MT"/>
        </w:rPr>
      </w:pPr>
      <w:r w:rsidRPr="00222C43">
        <w:rPr>
          <w:rFonts w:ascii="Arial MT" w:hAnsi="Arial MT"/>
        </w:rPr>
        <w:t>I am particularly impressed by your company's focus on innovation and growth, and I am excited about the opportunity to contribute to its success. I am confident that my technical skills, communication abilities, and enthusiasm for learning align well with your company's values and culture.</w:t>
      </w:r>
    </w:p>
    <w:p w14:paraId="2C6453BC" w14:textId="77777777" w:rsidR="00222C43" w:rsidRPr="00222C43" w:rsidRDefault="00222C43" w:rsidP="00222C43">
      <w:pPr>
        <w:rPr>
          <w:rFonts w:ascii="Arial MT" w:hAnsi="Arial MT"/>
        </w:rPr>
      </w:pPr>
      <w:r w:rsidRPr="00222C43">
        <w:rPr>
          <w:rFonts w:ascii="Arial MT" w:hAnsi="Arial MT"/>
        </w:rPr>
        <w:t>Thank you for considering my application. I look forward to discussing further how I can add value to your team.</w:t>
      </w:r>
    </w:p>
    <w:p w14:paraId="1FED2E13" w14:textId="77777777" w:rsidR="00222C43" w:rsidRPr="00222C43" w:rsidRDefault="00222C43" w:rsidP="00222C43">
      <w:pPr>
        <w:rPr>
          <w:rFonts w:ascii="Arial MT" w:hAnsi="Arial MT"/>
        </w:rPr>
      </w:pPr>
    </w:p>
    <w:p w14:paraId="690D57C5" w14:textId="77777777" w:rsidR="00222C43" w:rsidRPr="00222C43" w:rsidRDefault="00222C43" w:rsidP="00222C43">
      <w:pPr>
        <w:rPr>
          <w:rFonts w:ascii="Arial MT" w:hAnsi="Arial MT"/>
        </w:rPr>
      </w:pPr>
      <w:r w:rsidRPr="00222C43">
        <w:rPr>
          <w:rFonts w:ascii="Arial MT" w:hAnsi="Arial MT"/>
        </w:rPr>
        <w:t>Yours sincerely</w:t>
      </w:r>
    </w:p>
    <w:p w14:paraId="3460069F" w14:textId="7BB981CB" w:rsidR="002D39EB" w:rsidRPr="00222C43" w:rsidRDefault="00222C43" w:rsidP="00222C43">
      <w:pPr>
        <w:rPr>
          <w:rFonts w:ascii="Arial MT" w:hAnsi="Arial MT"/>
        </w:rPr>
      </w:pPr>
      <w:r w:rsidRPr="00222C43">
        <w:rPr>
          <w:rFonts w:ascii="Arial MT" w:hAnsi="Arial MT"/>
        </w:rPr>
        <w:t>Tsuyoshi Araki</w:t>
      </w:r>
    </w:p>
    <w:p w14:paraId="5BA5D279" w14:textId="401FFB2D" w:rsidR="002D39EB" w:rsidRPr="00222C43" w:rsidRDefault="002D39EB" w:rsidP="00222C43">
      <w:pPr>
        <w:pStyle w:val="Closing"/>
        <w:spacing w:before="480" w:after="1000"/>
        <w:contextualSpacing/>
        <w:rPr>
          <w:rFonts w:ascii="Arial MT" w:hAnsi="Arial MT"/>
          <w:color w:val="000000" w:themeColor="text1"/>
        </w:rPr>
      </w:pPr>
    </w:p>
    <w:sectPr w:rsidR="002D39EB" w:rsidRPr="00222C43">
      <w:headerReference w:type="even" r:id="rId10"/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0755" w14:textId="77777777" w:rsidR="00A131E4" w:rsidRDefault="00A131E4">
      <w:pPr>
        <w:spacing w:after="0" w:line="240" w:lineRule="auto"/>
      </w:pPr>
      <w:r>
        <w:separator/>
      </w:r>
    </w:p>
  </w:endnote>
  <w:endnote w:type="continuationSeparator" w:id="0">
    <w:p w14:paraId="20F616BF" w14:textId="77777777" w:rsidR="00A131E4" w:rsidRDefault="00A1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A637" w14:textId="77777777" w:rsidR="002D39EB" w:rsidRDefault="00000000">
    <w:pPr>
      <w:pStyle w:val="FooterLeft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Page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 xml:space="preserve"> PAGE  \* Arabic  \* MERGEFORMAT </w:instrText>
    </w:r>
    <w:r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2</w:t>
    </w:r>
    <w:r>
      <w:rPr>
        <w:color w:val="7F7F7F" w:themeColor="text1" w:themeTint="80"/>
      </w:rPr>
      <w:fldChar w:fldCharType="end"/>
    </w:r>
  </w:p>
  <w:p w14:paraId="56C253FC" w14:textId="77777777" w:rsidR="002D39EB" w:rsidRDefault="002D3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16C8" w14:textId="77777777" w:rsidR="002D39EB" w:rsidRDefault="00000000">
    <w:pPr>
      <w:pStyle w:val="FooterRight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Page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 xml:space="preserve"> PAGE  \* Arabic  \* MERGEFORMAT </w:instrText>
    </w:r>
    <w:r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2</w:t>
    </w:r>
    <w:r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86D7" w14:textId="77777777" w:rsidR="00A131E4" w:rsidRDefault="00A131E4">
      <w:pPr>
        <w:spacing w:after="0" w:line="240" w:lineRule="auto"/>
      </w:pPr>
      <w:r>
        <w:separator/>
      </w:r>
    </w:p>
  </w:footnote>
  <w:footnote w:type="continuationSeparator" w:id="0">
    <w:p w14:paraId="36883C86" w14:textId="77777777" w:rsidR="00A131E4" w:rsidRDefault="00A1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2781" w14:textId="77777777" w:rsidR="002D39EB" w:rsidRDefault="00000000">
    <w:pPr>
      <w:pStyle w:val="HeaderLeft"/>
      <w:jc w:val="right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</w:t>
    </w:r>
  </w:p>
  <w:p w14:paraId="33EC50C9" w14:textId="77777777" w:rsidR="002D39EB" w:rsidRDefault="002D3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2014255843">
    <w:abstractNumId w:val="4"/>
  </w:num>
  <w:num w:numId="2" w16cid:durableId="2101635291">
    <w:abstractNumId w:val="4"/>
  </w:num>
  <w:num w:numId="3" w16cid:durableId="651909125">
    <w:abstractNumId w:val="3"/>
  </w:num>
  <w:num w:numId="4" w16cid:durableId="1644888526">
    <w:abstractNumId w:val="3"/>
  </w:num>
  <w:num w:numId="5" w16cid:durableId="676738403">
    <w:abstractNumId w:val="2"/>
  </w:num>
  <w:num w:numId="6" w16cid:durableId="639073959">
    <w:abstractNumId w:val="2"/>
  </w:num>
  <w:num w:numId="7" w16cid:durableId="1152408376">
    <w:abstractNumId w:val="1"/>
  </w:num>
  <w:num w:numId="8" w16cid:durableId="625352546">
    <w:abstractNumId w:val="1"/>
  </w:num>
  <w:num w:numId="9" w16cid:durableId="1383796241">
    <w:abstractNumId w:val="0"/>
  </w:num>
  <w:num w:numId="10" w16cid:durableId="252279575">
    <w:abstractNumId w:val="0"/>
  </w:num>
  <w:num w:numId="11" w16cid:durableId="404183036">
    <w:abstractNumId w:val="4"/>
  </w:num>
  <w:num w:numId="12" w16cid:durableId="1924338643">
    <w:abstractNumId w:val="3"/>
  </w:num>
  <w:num w:numId="13" w16cid:durableId="1332417475">
    <w:abstractNumId w:val="2"/>
  </w:num>
  <w:num w:numId="14" w16cid:durableId="1612976269">
    <w:abstractNumId w:val="1"/>
  </w:num>
  <w:num w:numId="15" w16cid:durableId="1958752503">
    <w:abstractNumId w:val="0"/>
  </w:num>
  <w:num w:numId="16" w16cid:durableId="67775143">
    <w:abstractNumId w:val="4"/>
  </w:num>
  <w:num w:numId="17" w16cid:durableId="2119904775">
    <w:abstractNumId w:val="3"/>
  </w:num>
  <w:num w:numId="18" w16cid:durableId="1224439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43"/>
    <w:rsid w:val="00222C43"/>
    <w:rsid w:val="002D39EB"/>
    <w:rsid w:val="00A1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A54531"/>
  <w15:docId w15:val="{5A21BA60-BBF3-47B0-821A-F1A2D485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rPr>
      <w:sz w:val="20"/>
      <w:lang w:bidi="ar-SA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240" w:after="0"/>
      <w:ind w:right="4320"/>
    </w:pPr>
    <w:rPr>
      <w:sz w:val="22"/>
    </w:rPr>
  </w:style>
  <w:style w:type="character" w:customStyle="1" w:styleId="ClosingChar">
    <w:name w:val="Closing Char"/>
    <w:basedOn w:val="DefaultParagraphFont"/>
    <w:link w:val="Closing"/>
    <w:uiPriority w:val="7"/>
    <w:rPr>
      <w:lang w:bidi="ar-SA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</w:r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  <w:sz w:val="22"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lang w:bidi="ar-SA"/>
    </w:rPr>
  </w:style>
  <w:style w:type="paragraph" w:customStyle="1" w:styleId="SenderAddress">
    <w:name w:val="Sender Address"/>
    <w:basedOn w:val="NoSpacing"/>
    <w:link w:val="SenderAddressChar"/>
    <w:uiPriority w:val="3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customStyle="1" w:styleId="RecipientName">
    <w:name w:val="Recipient Name"/>
    <w:basedOn w:val="RecipientAddress"/>
    <w:link w:val="RecipientNameChar"/>
    <w:uiPriority w:val="4"/>
    <w:qFormat/>
    <w:pPr>
      <w:spacing w:before="80"/>
    </w:pPr>
    <w:rPr>
      <w:b/>
      <w:color w:val="525A7D" w:themeColor="accent1" w:themeShade="BF"/>
      <w:sz w:val="20"/>
    </w:rPr>
  </w:style>
  <w:style w:type="paragraph" w:customStyle="1" w:styleId="SenderName">
    <w:name w:val="Sender Name"/>
    <w:basedOn w:val="SenderAddress"/>
    <w:link w:val="SenderNameChar"/>
    <w:uiPriority w:val="2"/>
    <w:qFormat/>
    <w:rPr>
      <w:b/>
      <w:color w:val="525A7D" w:themeColor="accent1" w:themeShade="BF"/>
      <w:sz w:val="20"/>
    </w:rPr>
  </w:style>
  <w:style w:type="character" w:customStyle="1" w:styleId="SenderAddressChar">
    <w:name w:val="Sender Address Char"/>
    <w:basedOn w:val="NoSpacingChar"/>
    <w:link w:val="SenderAddress"/>
    <w:uiPriority w:val="3"/>
    <w:rPr>
      <w:rFonts w:asciiTheme="majorHAnsi" w:hAnsiTheme="majorHAnsi"/>
      <w:color w:val="9FB8CD" w:themeColor="accent2"/>
      <w:sz w:val="18"/>
      <w:szCs w:val="18"/>
      <w:lang w:bidi="ar-SA"/>
    </w:rPr>
  </w:style>
  <w:style w:type="character" w:customStyle="1" w:styleId="SenderNameChar">
    <w:name w:val="Sender Name Char"/>
    <w:basedOn w:val="SenderAddressChar"/>
    <w:link w:val="SenderName"/>
    <w:uiPriority w:val="2"/>
    <w:rPr>
      <w:rFonts w:asciiTheme="majorHAnsi" w:hAnsiTheme="majorHAnsi"/>
      <w:b/>
      <w:color w:val="525A7D" w:themeColor="accent1" w:themeShade="BF"/>
      <w:sz w:val="20"/>
      <w:szCs w:val="18"/>
      <w:lang w:bidi="ar-SA"/>
    </w:rPr>
  </w:style>
  <w:style w:type="character" w:customStyle="1" w:styleId="RecipientAddressChar">
    <w:name w:val="Recipient Address Char"/>
    <w:basedOn w:val="NoSpacingChar"/>
    <w:link w:val="RecipientAddress"/>
    <w:uiPriority w:val="5"/>
    <w:rPr>
      <w:rFonts w:asciiTheme="majorHAnsi" w:hAnsiTheme="majorHAnsi"/>
      <w:color w:val="9FB8CD" w:themeColor="accent2"/>
      <w:sz w:val="18"/>
      <w:lang w:bidi="ar-SA"/>
    </w:rPr>
  </w:style>
  <w:style w:type="character" w:customStyle="1" w:styleId="RecipientNameChar">
    <w:name w:val="Recipient Name Char"/>
    <w:basedOn w:val="RecipientAddressChar"/>
    <w:link w:val="RecipientName"/>
    <w:uiPriority w:val="4"/>
    <w:rPr>
      <w:rFonts w:asciiTheme="majorHAnsi" w:hAnsiTheme="majorHAnsi"/>
      <w:b/>
      <w:color w:val="525A7D" w:themeColor="accent1" w:themeShade="BF"/>
      <w:sz w:val="20"/>
      <w:lang w:bidi="ar-SA"/>
    </w:rPr>
  </w:style>
  <w:style w:type="paragraph" w:customStyle="1" w:styleId="SenderNameatSignature">
    <w:name w:val="Sender Name (at Signature)"/>
    <w:basedOn w:val="NoSpacing"/>
    <w:uiPriority w:val="7"/>
    <w:pPr>
      <w:pBdr>
        <w:top w:val="single" w:sz="4" w:space="1" w:color="727CA3" w:themeColor="accent1"/>
      </w:pBdr>
      <w:ind w:right="4320"/>
    </w:pPr>
    <w:rPr>
      <w:b/>
      <w:color w:val="727CA3" w:themeColor="accent1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bidi="ar-SA"/>
    </w:rPr>
  </w:style>
  <w:style w:type="character" w:styleId="BookTitle">
    <w:name w:val="Book Title"/>
    <w:basedOn w:val="DefaultParagraphFont"/>
    <w:uiPriority w:val="33"/>
    <w:qFormat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smallCaps/>
      <w:color w:val="727CA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27CA3" w:themeColor="accent1"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leNormal"/>
    <w:uiPriority w:val="42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628BAD" w:themeColor="accent2" w:themeShade="BF"/>
      </w:rPr>
    </w:tblStylePr>
    <w:tblStylePr w:type="lastCol">
      <w:rPr>
        <w:b/>
        <w:bCs/>
        <w:color w:val="628BAD" w:themeColor="accent2" w:themeShade="BF"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pPr>
      <w:numPr>
        <w:numId w:val="1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pPr>
      <w:numPr>
        <w:numId w:val="15"/>
      </w:numPr>
      <w:spacing w:after="1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paragraph" w:styleId="Title">
    <w:name w:val="Title"/>
    <w:basedOn w:val="Normal"/>
    <w:link w:val="TitleChar"/>
    <w:uiPriority w:val="10"/>
    <w:semiHidden/>
    <w:unhideWhenUsed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HeaderLeft">
    <w:name w:val="Header Left"/>
    <w:basedOn w:val="Header"/>
    <w:uiPriority w:val="35"/>
    <w:semiHidden/>
    <w:unhideWhenUsed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Normal"/>
    <w:uiPriority w:val="35"/>
    <w:semiHidden/>
    <w:unhideWhenUsed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unhideWhenUsed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538C941D1D4AA4B23F119083094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415C6-0B32-47AE-91CC-CFF1E15848DD}"/>
      </w:docPartPr>
      <w:docPartBody>
        <w:p w:rsidR="00000000" w:rsidRDefault="00000000">
          <w:pPr>
            <w:pStyle w:val="19538C941D1D4AA4B23F11908309425B"/>
          </w:pPr>
          <w:r>
            <w:rPr>
              <w:color w:val="4472C4" w:themeColor="accent1"/>
            </w:rPr>
            <w:t>[Type the sender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44"/>
    <w:rsid w:val="00D3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C47193DD7A4FD3850A9CE92A246CE4">
    <w:name w:val="ECC47193DD7A4FD3850A9CE92A246CE4"/>
  </w:style>
  <w:style w:type="paragraph" w:customStyle="1" w:styleId="493900AB4FCB47DCBE6F6EAF4BA9C6B0">
    <w:name w:val="493900AB4FCB47DCBE6F6EAF4BA9C6B0"/>
  </w:style>
  <w:style w:type="paragraph" w:customStyle="1" w:styleId="ABCD0C8C5CD444C29A4BEA54B0C60A4F">
    <w:name w:val="ABCD0C8C5CD444C29A4BEA54B0C60A4F"/>
  </w:style>
  <w:style w:type="paragraph" w:customStyle="1" w:styleId="19538C941D1D4AA4B23F11908309425B">
    <w:name w:val="19538C941D1D4AA4B23F11908309425B"/>
  </w:style>
  <w:style w:type="paragraph" w:customStyle="1" w:styleId="8E6A20AA6591411B956BCE6685CD3776">
    <w:name w:val="8E6A20AA6591411B956BCE6685CD3776"/>
  </w:style>
  <w:style w:type="paragraph" w:customStyle="1" w:styleId="3152642D0EDE4F6C93695604B42910F1">
    <w:name w:val="3152642D0EDE4F6C93695604B42910F1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3E29835DEF34195A3BA9EF3B2B27971">
    <w:name w:val="93E29835DEF34195A3BA9EF3B2B27971"/>
  </w:style>
  <w:style w:type="paragraph" w:customStyle="1" w:styleId="50A2D3B777BF4264B6B921F4330CBFBE">
    <w:name w:val="50A2D3B777BF4264B6B921F4330CBFBE"/>
  </w:style>
  <w:style w:type="paragraph" w:customStyle="1" w:styleId="7EEE029141B8469A868B7B29FDA2D617">
    <w:name w:val="7EEE029141B8469A868B7B29FDA2D617"/>
  </w:style>
  <w:style w:type="paragraph" w:customStyle="1" w:styleId="D93150E854E1444097A115C6436B9C20">
    <w:name w:val="D93150E854E1444097A115C6436B9C20"/>
  </w:style>
  <w:style w:type="paragraph" w:customStyle="1" w:styleId="9B30F3B0C9734C9ABE15A005A0D28C93">
    <w:name w:val="9B30F3B0C9734C9ABE15A005A0D28C93"/>
  </w:style>
  <w:style w:type="paragraph" w:customStyle="1" w:styleId="E0DF591D440944FB92BF7D743E2895C3">
    <w:name w:val="E0DF591D440944FB92BF7D743E2895C3"/>
  </w:style>
  <w:style w:type="paragraph" w:customStyle="1" w:styleId="9230784D595B491DB546431FE5C31FFD">
    <w:name w:val="9230784D595B491DB546431FE5C31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SelectedStyle=""/>
</file>

<file path=customXml/itemProps1.xml><?xml version="1.0" encoding="utf-8"?>
<ds:datastoreItem xmlns:ds="http://schemas.openxmlformats.org/officeDocument/2006/customXml" ds:itemID="{EB59CD23-8955-4B04-B30A-16173F900A5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B99F669D-8B70-4F4E-8388-9BD3A233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OriginLetter.Dotx</Template>
  <TotalTime>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Tsuyoshi Araki</dc:creator>
  <cp:lastModifiedBy>Administrator</cp:lastModifiedBy>
  <cp:revision>1</cp:revision>
  <dcterms:created xsi:type="dcterms:W3CDTF">2023-06-27T16:16:00Z</dcterms:created>
  <dcterms:modified xsi:type="dcterms:W3CDTF">2023-06-27T16:19:00Z</dcterms:modified>
</cp:coreProperties>
</file>